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</w:t>
      </w:r>
    </w:p>
    <w:p>
      <w:r>
        <w:t>Name: Hana Saeed</w:t>
      </w:r>
    </w:p>
    <w:p>
      <w:r>
        <w:t>Email: hana@example.com</w:t>
      </w:r>
    </w:p>
    <w:p>
      <w:r>
        <w:t>Phone: +91-9876543210</w:t>
      </w:r>
    </w:p>
    <w:p>
      <w:pPr>
        <w:pStyle w:val="Heading1"/>
      </w:pPr>
      <w:r>
        <w:t>Education</w:t>
      </w:r>
    </w:p>
    <w:p>
      <w:r>
        <w:t>Bachelor of Computer Science, KL University</w:t>
      </w:r>
    </w:p>
    <w:p>
      <w:pPr>
        <w:pStyle w:val="Heading1"/>
      </w:pPr>
      <w:r>
        <w:t>Experience</w:t>
      </w:r>
    </w:p>
    <w:p>
      <w:r>
        <w:t>Worked at XYZ Tech for 2 years as a Data Analyst.</w:t>
      </w:r>
    </w:p>
    <w:p>
      <w:pPr>
        <w:pStyle w:val="Heading1"/>
      </w:pPr>
      <w:r>
        <w:t>Skills</w:t>
      </w:r>
    </w:p>
    <w:p>
      <w:r>
        <w:t>Python, SQL, Machine Learning, Data Visualization, Pandas, NumPy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